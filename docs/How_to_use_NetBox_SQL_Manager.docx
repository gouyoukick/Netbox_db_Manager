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AC00C" w14:textId="77777777" w:rsidR="00E34CF4" w:rsidRDefault="00000000">
      <w:pPr>
        <w:pStyle w:val="Titre"/>
      </w:pPr>
      <w:r>
        <w:t>How to Use NetBox SQL Manager</w:t>
      </w:r>
    </w:p>
    <w:p w14:paraId="2C263D97" w14:textId="77777777" w:rsidR="00E34CF4" w:rsidRDefault="00000000">
      <w:pPr>
        <w:pStyle w:val="Titre1"/>
      </w:pPr>
      <w:r>
        <w:t>1. Setup Requirements</w:t>
      </w:r>
    </w:p>
    <w:p w14:paraId="52158A4B" w14:textId="77777777" w:rsidR="00E34CF4" w:rsidRDefault="00000000">
      <w:r>
        <w:t>Install Python 3.8+ on your Windows machine.</w:t>
      </w:r>
    </w:p>
    <w:p w14:paraId="1F67412E" w14:textId="77777777" w:rsidR="00E34CF4" w:rsidRDefault="00000000">
      <w:r>
        <w:t>Install Git Bash: required to use Unix-like commands (SSH, SCP).</w:t>
      </w:r>
    </w:p>
    <w:p w14:paraId="573C44B2" w14:textId="77777777" w:rsidR="00E34CF4" w:rsidRDefault="00000000">
      <w:r>
        <w:t>Ensure you have a valid RSA SSH key (~/.ssh/id_rsa) configured for NAS access.</w:t>
      </w:r>
    </w:p>
    <w:p w14:paraId="3E244957" w14:textId="77777777" w:rsidR="00E34CF4" w:rsidRDefault="00000000">
      <w:r>
        <w:t>Prepare a 'sources.csv' file listing your NetBox instances (NAS or local).</w:t>
      </w:r>
    </w:p>
    <w:p w14:paraId="111E5EEF" w14:textId="77777777" w:rsidR="00E34CF4" w:rsidRDefault="00000000">
      <w:pPr>
        <w:pStyle w:val="Titre1"/>
      </w:pPr>
      <w:r>
        <w:t>2. Launch the Application</w:t>
      </w:r>
    </w:p>
    <w:p w14:paraId="552C9F82" w14:textId="77777777" w:rsidR="00E34CF4" w:rsidRDefault="00000000">
      <w:r>
        <w:t>Open Git Bash.</w:t>
      </w:r>
    </w:p>
    <w:p w14:paraId="2BF03045" w14:textId="77777777" w:rsidR="00E34CF4" w:rsidRDefault="00000000">
      <w:r>
        <w:t>Navigate to the project directory. Example:</w:t>
      </w:r>
    </w:p>
    <w:p w14:paraId="38788C13" w14:textId="77777777" w:rsidR="00E34CF4" w:rsidRDefault="00000000">
      <w:r>
        <w:t xml:space="preserve">    cd /c/Users/&lt;your_name&gt;/Desktop/network_db_manager/</w:t>
      </w:r>
    </w:p>
    <w:p w14:paraId="03A299E9" w14:textId="77777777" w:rsidR="00E34CF4" w:rsidRDefault="00000000">
      <w:r>
        <w:t>Run the main program:</w:t>
      </w:r>
    </w:p>
    <w:p w14:paraId="0FF72D6E" w14:textId="77777777" w:rsidR="00E34CF4" w:rsidRDefault="00000000">
      <w:r>
        <w:t xml:space="preserve">    python frontend/main_cli.py</w:t>
      </w:r>
    </w:p>
    <w:p w14:paraId="189687C4" w14:textId="77777777" w:rsidR="00E34CF4" w:rsidRDefault="00000000">
      <w:pPr>
        <w:pStyle w:val="Titre1"/>
      </w:pPr>
      <w:r>
        <w:t>3. Export a Database</w:t>
      </w:r>
    </w:p>
    <w:p w14:paraId="61E32386" w14:textId="77777777" w:rsidR="00E34CF4" w:rsidRDefault="00000000">
      <w:r>
        <w:t>Choose option 1 - Export a database.</w:t>
      </w:r>
    </w:p>
    <w:p w14:paraId="61D6A3CB" w14:textId="77777777" w:rsidR="00E34CF4" w:rsidRDefault="00000000">
      <w:r>
        <w:t>Select the source NetBox instance from the list (read from sources.csv).</w:t>
      </w:r>
    </w:p>
    <w:p w14:paraId="025693F8" w14:textId="77777777" w:rsidR="00E34CF4" w:rsidRDefault="00000000">
      <w:r>
        <w:t>Enter your SSH username and sudo password when prompted.</w:t>
      </w:r>
    </w:p>
    <w:p w14:paraId="4E772FD0" w14:textId="77777777" w:rsidR="00E34CF4" w:rsidRDefault="00000000">
      <w:r>
        <w:t>The tool will connect via SSH, export the SQL database from Docker, copy it locally, and verify with SHA256.</w:t>
      </w:r>
    </w:p>
    <w:p w14:paraId="4D722A89" w14:textId="77777777" w:rsidR="00E34CF4" w:rsidRDefault="00000000">
      <w:r>
        <w:t>The resulting file will be saved as: exported_database/exported_netbox_database.sql</w:t>
      </w:r>
    </w:p>
    <w:p w14:paraId="2FD6B0CC" w14:textId="77777777" w:rsidR="00E34CF4" w:rsidRDefault="00000000">
      <w:pPr>
        <w:pStyle w:val="Titre1"/>
      </w:pPr>
      <w:r>
        <w:t>4. Import a Database</w:t>
      </w:r>
    </w:p>
    <w:p w14:paraId="5A495295" w14:textId="77777777" w:rsidR="00E34CF4" w:rsidRDefault="00000000">
      <w:r>
        <w:t>Place your .sql file into the exported_database/ folder.</w:t>
      </w:r>
    </w:p>
    <w:p w14:paraId="49F1FB1D" w14:textId="77777777" w:rsidR="00E34CF4" w:rsidRDefault="00000000">
      <w:r>
        <w:t>Choose option 2 - Import a database.</w:t>
      </w:r>
    </w:p>
    <w:p w14:paraId="633B7155" w14:textId="77777777" w:rsidR="00E34CF4" w:rsidRDefault="00000000">
      <w:r>
        <w:t>Select the destination NetBox instance.</w:t>
      </w:r>
    </w:p>
    <w:p w14:paraId="7A77B5FF" w14:textId="77777777" w:rsidR="00E34CF4" w:rsidRDefault="00000000">
      <w:r>
        <w:t>Confirm that you want to overwrite the existing database (type 'oui' to proceed).</w:t>
      </w:r>
    </w:p>
    <w:p w14:paraId="5D8DFBF5" w14:textId="77777777" w:rsidR="00E34CF4" w:rsidRDefault="00000000">
      <w:r>
        <w:lastRenderedPageBreak/>
        <w:t>The tool will verify the Docker container, copy the SQL file via SCP, delete the old schema, and import the new one.</w:t>
      </w:r>
    </w:p>
    <w:p w14:paraId="2B07DDD1" w14:textId="77777777" w:rsidR="00E34CF4" w:rsidRDefault="00000000">
      <w:pPr>
        <w:pStyle w:val="Titre1"/>
      </w:pPr>
      <w:r>
        <w:t>5. Exit</w:t>
      </w:r>
    </w:p>
    <w:p w14:paraId="67D55F68" w14:textId="77777777" w:rsidR="00E34CF4" w:rsidRDefault="00000000">
      <w:r>
        <w:t>To exit the tool, choose option 3 from the main menu.</w:t>
      </w:r>
    </w:p>
    <w:p w14:paraId="7FBA19BB" w14:textId="77777777" w:rsidR="00E34CF4" w:rsidRDefault="00000000">
      <w:pPr>
        <w:pStyle w:val="Titre1"/>
      </w:pPr>
      <w:r>
        <w:t>Tips</w:t>
      </w:r>
    </w:p>
    <w:p w14:paraId="217A0BED" w14:textId="77777777" w:rsidR="00E34CF4" w:rsidRDefault="00000000">
      <w:r>
        <w:t>All operations are validated at each step (connectivity, SSH auth, Docker, file existence, and hash checks).</w:t>
      </w:r>
    </w:p>
    <w:p w14:paraId="622859A3" w14:textId="77777777" w:rsidR="00E34CF4" w:rsidRDefault="00000000">
      <w:r>
        <w:t>Do not modify NetBox while performing an export or import.</w:t>
      </w:r>
    </w:p>
    <w:p w14:paraId="4103BA8D" w14:textId="77777777" w:rsidR="00E34CF4" w:rsidRDefault="00000000">
      <w:r>
        <w:t>Make sure your Docker containers are running before attempting an operation.</w:t>
      </w:r>
    </w:p>
    <w:p w14:paraId="08973E4D" w14:textId="77777777" w:rsidR="00015912" w:rsidRDefault="00015912"/>
    <w:p w14:paraId="2B808AF0" w14:textId="77777777" w:rsidR="00015912" w:rsidRPr="00015912" w:rsidRDefault="00015912" w:rsidP="0001591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1591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Notes on Architecture</w:t>
      </w:r>
    </w:p>
    <w:p w14:paraId="7D5EE2EA" w14:textId="77777777" w:rsidR="00015912" w:rsidRPr="00015912" w:rsidRDefault="00015912" w:rsidP="00015912">
      <w:pPr>
        <w:numPr>
          <w:ilvl w:val="0"/>
          <w:numId w:val="10"/>
        </w:numPr>
      </w:pPr>
      <w:r w:rsidRPr="00015912">
        <w:t>Remote vs Local detection is handled by checking if the name includes "local" or if the IP is private (10.x.x.x)</w:t>
      </w:r>
    </w:p>
    <w:p w14:paraId="3C342105" w14:textId="77777777" w:rsidR="00015912" w:rsidRPr="00015912" w:rsidRDefault="00015912" w:rsidP="00015912">
      <w:pPr>
        <w:numPr>
          <w:ilvl w:val="0"/>
          <w:numId w:val="10"/>
        </w:numPr>
      </w:pPr>
      <w:r w:rsidRPr="00015912">
        <w:t xml:space="preserve">File transfers are done using </w:t>
      </w:r>
      <w:proofErr w:type="spellStart"/>
      <w:r w:rsidRPr="00015912">
        <w:t>scp</w:t>
      </w:r>
      <w:proofErr w:type="spellEnd"/>
      <w:r w:rsidRPr="00015912">
        <w:t xml:space="preserve"> or SSH + cat</w:t>
      </w:r>
    </w:p>
    <w:p w14:paraId="36E399F4" w14:textId="77777777" w:rsidR="00015912" w:rsidRPr="00015912" w:rsidRDefault="00015912" w:rsidP="00015912">
      <w:pPr>
        <w:numPr>
          <w:ilvl w:val="0"/>
          <w:numId w:val="10"/>
        </w:numPr>
      </w:pPr>
      <w:r w:rsidRPr="00015912">
        <w:t>Sudo password is required only once per session and stored in memory</w:t>
      </w:r>
    </w:p>
    <w:p w14:paraId="5495F703" w14:textId="77777777" w:rsidR="00015912" w:rsidRPr="00015912" w:rsidRDefault="00015912" w:rsidP="00015912">
      <w:pPr>
        <w:numPr>
          <w:ilvl w:val="0"/>
          <w:numId w:val="10"/>
        </w:numPr>
      </w:pPr>
      <w:r w:rsidRPr="00015912">
        <w:t xml:space="preserve">Uses Git Bash's version of ssh, </w:t>
      </w:r>
      <w:proofErr w:type="spellStart"/>
      <w:r w:rsidRPr="00015912">
        <w:t>scp</w:t>
      </w:r>
      <w:proofErr w:type="spellEnd"/>
      <w:r w:rsidRPr="00015912">
        <w:t>, and bash for maximum Windows compatibility</w:t>
      </w:r>
    </w:p>
    <w:p w14:paraId="355D6601" w14:textId="77777777" w:rsidR="00015912" w:rsidRPr="00015912" w:rsidRDefault="00015912">
      <w:pPr>
        <w:rPr>
          <w:lang w:val="en-GB"/>
        </w:rPr>
      </w:pPr>
    </w:p>
    <w:sectPr w:rsidR="00015912" w:rsidRPr="000159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A0D4822"/>
    <w:multiLevelType w:val="multilevel"/>
    <w:tmpl w:val="16DE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737054">
    <w:abstractNumId w:val="8"/>
  </w:num>
  <w:num w:numId="2" w16cid:durableId="1652560464">
    <w:abstractNumId w:val="6"/>
  </w:num>
  <w:num w:numId="3" w16cid:durableId="484249721">
    <w:abstractNumId w:val="5"/>
  </w:num>
  <w:num w:numId="4" w16cid:durableId="1865290234">
    <w:abstractNumId w:val="4"/>
  </w:num>
  <w:num w:numId="5" w16cid:durableId="1763337697">
    <w:abstractNumId w:val="7"/>
  </w:num>
  <w:num w:numId="6" w16cid:durableId="731074887">
    <w:abstractNumId w:val="3"/>
  </w:num>
  <w:num w:numId="7" w16cid:durableId="322702034">
    <w:abstractNumId w:val="2"/>
  </w:num>
  <w:num w:numId="8" w16cid:durableId="838691886">
    <w:abstractNumId w:val="1"/>
  </w:num>
  <w:num w:numId="9" w16cid:durableId="2141219654">
    <w:abstractNumId w:val="0"/>
  </w:num>
  <w:num w:numId="10" w16cid:durableId="1877168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912"/>
    <w:rsid w:val="00034616"/>
    <w:rsid w:val="0006063C"/>
    <w:rsid w:val="0015074B"/>
    <w:rsid w:val="0029639D"/>
    <w:rsid w:val="00326F90"/>
    <w:rsid w:val="00AA1D8D"/>
    <w:rsid w:val="00B47730"/>
    <w:rsid w:val="00CB0664"/>
    <w:rsid w:val="00E34CF4"/>
    <w:rsid w:val="00FC693F"/>
    <w:rsid w:val="00FD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86BF50"/>
  <w14:defaultImageDpi w14:val="300"/>
  <w15:docId w15:val="{A3491D96-0F02-49BB-B610-2722ACB8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9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Julien Gaulier</cp:lastModifiedBy>
  <cp:revision>2</cp:revision>
  <dcterms:created xsi:type="dcterms:W3CDTF">2013-12-23T23:15:00Z</dcterms:created>
  <dcterms:modified xsi:type="dcterms:W3CDTF">2025-07-12T21:52:00Z</dcterms:modified>
  <cp:category/>
</cp:coreProperties>
</file>